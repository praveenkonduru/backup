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p>
      <w:pPr>
        <w:pStyle w:val="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Verdana" w:eastAsia="Verdana" w:hAnsi="Verdana" w:cs="Verdana"/>
          <w:b/>
          <w:bCs/>
          <w:caps/>
          <w:color w:val="336699"/>
          <w:sz w:val="62"/>
          <w:szCs w:val="62"/>
          <w:bdr w:val="none" w:sz="0" w:space="0" w:color="auto"/>
          <w:vertAlign w:val="baseline"/>
        </w:rPr>
      </w:pPr>
      <w:r>
        <w:rPr>
          <w:rStyle w:val="span"/>
          <w:rFonts w:ascii="Verdana" w:eastAsia="Verdana" w:hAnsi="Verdana" w:cs="Verdana"/>
          <w:sz w:val="62"/>
          <w:szCs w:val="62"/>
        </w:rPr>
        <w:t>PRAVEEN</w:t>
      </w:r>
      <w:r>
        <w:rPr>
          <w:rFonts w:ascii="Verdana" w:eastAsia="Verdana" w:hAnsi="Verdana" w:cs="Verdana"/>
          <w:bdr w:val="none" w:sz="0" w:space="0" w:color="auto"/>
          <w:vertAlign w:val="baseline"/>
        </w:rPr>
        <w:t xml:space="preserve"> </w:t>
      </w:r>
      <w:r>
        <w:rPr>
          <w:rStyle w:val="span"/>
          <w:rFonts w:ascii="Verdana" w:eastAsia="Verdana" w:hAnsi="Verdana" w:cs="Verdana"/>
          <w:sz w:val="62"/>
          <w:szCs w:val="62"/>
        </w:rPr>
        <w:t>KONDURU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6" w:color="auto"/>
          <w:right w:val="none" w:sz="0" w:space="0" w:color="auto"/>
        </w:pBdr>
        <w:spacing w:before="180" w:after="180"/>
        <w:ind w:left="0" w:right="0"/>
        <w:rPr>
          <w:rFonts w:ascii="Verdana" w:eastAsia="Verdana" w:hAnsi="Verdana" w:cs="Verdana"/>
          <w:color w:val="336699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Schaumburg</w:t>
      </w:r>
      <w:r>
        <w:rPr>
          <w:rStyle w:val="span"/>
          <w:rFonts w:ascii="Verdana" w:eastAsia="Verdana" w:hAnsi="Verdana" w:cs="Verdana"/>
          <w:sz w:val="20"/>
          <w:szCs w:val="20"/>
        </w:rPr>
        <w:t xml:space="preserve">, </w:t>
      </w:r>
      <w:r>
        <w:rPr>
          <w:rStyle w:val="span"/>
          <w:rFonts w:ascii="Verdana" w:eastAsia="Verdana" w:hAnsi="Verdana" w:cs="Verdana"/>
          <w:sz w:val="20"/>
          <w:szCs w:val="20"/>
        </w:rPr>
        <w:t>IL</w:t>
      </w:r>
      <w:r>
        <w:rPr>
          <w:rStyle w:val="documentzipsuffix"/>
          <w:rFonts w:ascii="Verdana" w:eastAsia="Verdana" w:hAnsi="Verdana" w:cs="Verdana"/>
        </w:rPr>
        <w:t xml:space="preserve"> </w:t>
      </w:r>
      <w:r>
        <w:rPr>
          <w:rStyle w:val="span"/>
          <w:rFonts w:ascii="Verdana" w:eastAsia="Verdana" w:hAnsi="Verdana" w:cs="Verdana"/>
          <w:sz w:val="20"/>
          <w:szCs w:val="20"/>
        </w:rPr>
        <w:t>60169</w:t>
      </w:r>
      <w:r>
        <w:rPr>
          <w:rStyle w:val="documentzipsuffix"/>
          <w:rFonts w:ascii="Verdana" w:eastAsia="Verdana" w:hAnsi="Verdana" w:cs="Verdana"/>
        </w:rPr>
        <w:t xml:space="preserve"> </w:t>
      </w:r>
      <w:r>
        <w:rPr>
          <w:rStyle w:val="span"/>
          <w:rFonts w:ascii="Verdana" w:eastAsia="Verdana" w:hAnsi="Verdana" w:cs="Verdana"/>
          <w:vanish/>
          <w:sz w:val="20"/>
          <w:szCs w:val="20"/>
        </w:rPr>
        <w:t>60169</w:t>
      </w:r>
      <w:r>
        <w:rPr>
          <w:rStyle w:val="span"/>
          <w:rFonts w:ascii="Verdana" w:eastAsia="Verdana" w:hAnsi="Verdana" w:cs="Verdana"/>
          <w:vanish/>
          <w:sz w:val="20"/>
          <w:szCs w:val="20"/>
        </w:rPr>
        <w:t xml:space="preserve">, </w:t>
      </w:r>
      <w:r>
        <w:rPr>
          <w:rStyle w:val="span"/>
          <w:rFonts w:ascii="Verdana" w:eastAsia="Verdana" w:hAnsi="Verdana" w:cs="Verdana"/>
          <w:vanish/>
          <w:sz w:val="20"/>
          <w:szCs w:val="20"/>
        </w:rPr>
        <w:t>Schaumburg</w:t>
      </w:r>
      <w:r>
        <w:rPr>
          <w:rStyle w:val="span"/>
          <w:rFonts w:ascii="Verdana" w:eastAsia="Verdana" w:hAnsi="Verdana" w:cs="Verdana"/>
          <w:vanish/>
          <w:sz w:val="20"/>
          <w:szCs w:val="20"/>
        </w:rPr>
        <w:t xml:space="preserve">, </w:t>
      </w:r>
      <w:r>
        <w:rPr>
          <w:rStyle w:val="span"/>
          <w:rFonts w:ascii="Verdana" w:eastAsia="Verdana" w:hAnsi="Verdana" w:cs="Verdana"/>
          <w:vanish/>
          <w:sz w:val="20"/>
          <w:szCs w:val="20"/>
        </w:rPr>
        <w:t>IL</w:t>
      </w:r>
      <w:r>
        <w:rPr>
          <w:rStyle w:val="documentzipprefix"/>
          <w:rFonts w:ascii="Verdana" w:eastAsia="Verdana" w:hAnsi="Verdana" w:cs="Verdana"/>
        </w:rPr>
        <w:t xml:space="preserve"> </w:t>
      </w:r>
      <w:r>
        <w:rPr>
          <w:rStyle w:val="span"/>
          <w:rFonts w:ascii="Verdana" w:eastAsia="Verdana" w:hAnsi="Verdana" w:cs="Verdana"/>
          <w:sz w:val="20"/>
          <w:szCs w:val="20"/>
        </w:rPr>
        <w:t xml:space="preserve">| </w:t>
      </w:r>
      <w:r>
        <w:rPr>
          <w:rStyle w:val="span"/>
          <w:rFonts w:ascii="Verdana" w:eastAsia="Verdana" w:hAnsi="Verdana" w:cs="Verdana"/>
          <w:sz w:val="20"/>
          <w:szCs w:val="20"/>
        </w:rPr>
        <w:t>626-782-3978</w:t>
      </w:r>
      <w:r>
        <w:rPr>
          <w:rFonts w:ascii="Verdana" w:eastAsia="Verdana" w:hAnsi="Verdana" w:cs="Verdana"/>
          <w:bdr w:val="none" w:sz="0" w:space="0" w:color="auto"/>
          <w:vertAlign w:val="baseline"/>
        </w:rPr>
        <w:t xml:space="preserve"> </w:t>
      </w:r>
      <w:r>
        <w:rPr>
          <w:rStyle w:val="span"/>
          <w:rFonts w:ascii="Verdana" w:eastAsia="Verdana" w:hAnsi="Verdana" w:cs="Verdana"/>
          <w:sz w:val="20"/>
          <w:szCs w:val="20"/>
        </w:rPr>
        <w:t xml:space="preserve">| </w:t>
      </w:r>
      <w:r>
        <w:rPr>
          <w:rStyle w:val="span"/>
          <w:rFonts w:ascii="Verdana" w:eastAsia="Verdana" w:hAnsi="Verdana" w:cs="Verdana"/>
          <w:sz w:val="20"/>
          <w:szCs w:val="20"/>
        </w:rPr>
        <w:t>praveen.konduru@gmail.com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0" w:line="360" w:lineRule="atLeast"/>
        <w:ind w:left="0" w:right="0"/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</w:pP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>May 15, 2020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0" w:line="360" w:lineRule="atLeast"/>
        <w:ind w:left="0" w:right="0"/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</w:pP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 xml:space="preserve">RE: Principal Software Engineer, </w:t>
      </w:r>
      <w:r>
        <w:rPr>
          <w:rStyle w:val="font"/>
          <w:rFonts w:ascii="Verdana" w:eastAsia="Verdana" w:hAnsi="Verdana" w:cs="Verdana"/>
          <w:color w:val="0000FF"/>
          <w:sz w:val="22"/>
          <w:szCs w:val="22"/>
        </w:rPr>
        <w:t>[Ref#]</w:t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 xml:space="preserve">, </w:t>
      </w:r>
      <w:r>
        <w:rPr>
          <w:rStyle w:val="font"/>
          <w:rFonts w:ascii="Verdana" w:eastAsia="Verdana" w:hAnsi="Verdana" w:cs="Verdana"/>
          <w:color w:val="0000FF"/>
          <w:sz w:val="22"/>
          <w:szCs w:val="22"/>
        </w:rPr>
        <w:t>[Date]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0" w:line="360" w:lineRule="atLeast"/>
        <w:ind w:left="0" w:right="0"/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</w:pP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 xml:space="preserve">Dear </w:t>
      </w:r>
      <w:r>
        <w:rPr>
          <w:rStyle w:val="font"/>
          <w:rFonts w:ascii="Verdana" w:eastAsia="Verdana" w:hAnsi="Verdana" w:cs="Verdana"/>
          <w:color w:val="0000FF"/>
          <w:sz w:val="22"/>
          <w:szCs w:val="22"/>
        </w:rPr>
        <w:t>[Ms. or Mr. Last Name]</w:t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>,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0" w:line="360" w:lineRule="atLeast"/>
        <w:ind w:left="0" w:right="0"/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</w:pP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 xml:space="preserve">As an experienced Principal Software Engineer, the advertisement for Principal Software Engineer with </w:t>
      </w:r>
      <w:r>
        <w:rPr>
          <w:rStyle w:val="font"/>
          <w:rFonts w:ascii="Verdana" w:eastAsia="Verdana" w:hAnsi="Verdana" w:cs="Verdana"/>
          <w:color w:val="0000FF"/>
          <w:sz w:val="22"/>
          <w:szCs w:val="22"/>
        </w:rPr>
        <w:t>[Target Company]</w:t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 xml:space="preserve"> sparked my interest. When reviewing the position requirements and your organizationâ€™s website, I was excited to find that my qualifications and personal strengths align with your needs and mission.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0" w:line="360" w:lineRule="atLeast"/>
        <w:ind w:left="0" w:right="0"/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</w:pP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 xml:space="preserve">I bring a comprehensive set of skills that I believe will be valuable to </w:t>
      </w:r>
      <w:r>
        <w:rPr>
          <w:rStyle w:val="font"/>
          <w:rFonts w:ascii="Verdana" w:eastAsia="Verdana" w:hAnsi="Verdana" w:cs="Verdana"/>
          <w:color w:val="0000FF"/>
          <w:sz w:val="22"/>
          <w:szCs w:val="22"/>
        </w:rPr>
        <w:t>[Target Company]</w:t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>. In my Principal Software Engineer role, I honed my abilities in design and development and web application development, providing a firm foundation for the Principal Software Engineer position. My critical thinking, people-centric nature, and compassion have afforded me excellent communication skills.</w:t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br/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br/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 xml:space="preserve">I am excited to contribute my talents and proficiency in interpersonal toward your team efforts. As an engaging communicator with a proven track record in </w:t>
      </w:r>
      <w:r>
        <w:rPr>
          <w:rStyle w:val="font"/>
          <w:rFonts w:ascii="Verdana" w:eastAsia="Verdana" w:hAnsi="Verdana" w:cs="Verdana"/>
          <w:color w:val="0000FF"/>
          <w:sz w:val="22"/>
          <w:szCs w:val="22"/>
        </w:rPr>
        <w:t>[Skill 3]</w:t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>, my focus on building strong professional relationships has been a beneficial asset throughout my career.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0" w:line="360" w:lineRule="atLeast"/>
        <w:ind w:left="0" w:right="0"/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</w:pP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>Please review my enclosed resume for a more in-depth illustration of my work history and accomplishments. I would appreciate the opportunity to interview at your earliest convenience. I'm eager to discuss how my personality and background fit the Principal Software Engineer role.</w:t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br/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br/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>Thank you for your time and consideration of my candidacy.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0" w:line="360" w:lineRule="atLeast"/>
        <w:ind w:left="0" w:right="0"/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</w:pP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>Sincerely,</w:t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br/>
      </w:r>
      <w:r>
        <w:rPr>
          <w:rFonts w:ascii="Verdana" w:eastAsia="Verdana" w:hAnsi="Verdana" w:cs="Verdana"/>
          <w:color w:val="666666"/>
          <w:sz w:val="22"/>
          <w:szCs w:val="22"/>
          <w:bdr w:val="none" w:sz="0" w:space="0" w:color="auto"/>
          <w:vertAlign w:val="baseline"/>
        </w:rPr>
        <w:t>PRAVEEN KONDURU</w:t>
      </w:r>
    </w:p>
    <w:sectPr>
      <w:pgSz w:w="12240" w:h="15840"/>
      <w:pgMar w:top="500" w:right="840" w:bottom="500" w:left="8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paragraph" w:customStyle="1" w:styleId="divdocument">
    <w:name w:val="div_document"/>
    <w:basedOn w:val="Normal"/>
    <w:pPr>
      <w:spacing w:line="360" w:lineRule="atLeast"/>
    </w:pPr>
    <w:rPr>
      <w:color w:val="666666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1180" w:lineRule="atLeast"/>
      <w:jc w:val="right"/>
    </w:pPr>
    <w:rPr>
      <w:b/>
      <w:bCs/>
      <w:caps/>
      <w:color w:val="336699"/>
      <w:sz w:val="62"/>
      <w:szCs w:val="62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right"/>
    </w:pPr>
    <w:rPr>
      <w:color w:val="336699"/>
      <w:sz w:val="20"/>
      <w:szCs w:val="20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address2">
    <w:name w:val="div_address2"/>
    <w:basedOn w:val="div"/>
    <w:pPr>
      <w:spacing w:line="360" w:lineRule="atLeast"/>
      <w:jc w:val="left"/>
    </w:pPr>
    <w:rPr>
      <w:sz w:val="22"/>
      <w:szCs w:val="22"/>
    </w:r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KONDURU</dc:title>
  <cp:revision>0</cp:revision>
</cp:coreProperties>
</file>